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Breast Cancer Classification using Logistic Regression</w:t>
      </w:r>
    </w:p>
    <w:p>
      <w:r>
        <w:t>This project performs binary classification to detect whether a tumor is malignant or benign using logistic regression. The Breast Cancer dataset used here is provided as a CSV file (data.csv), and the task includes data preprocessing, model training, evaluation, and visualization.</w:t>
        <w:br/>
      </w:r>
    </w:p>
    <w:p>
      <w:pPr>
        <w:pStyle w:val="Heading1"/>
      </w:pPr>
      <w:r>
        <w:t>Dataset</w:t>
      </w:r>
    </w:p>
    <w:p>
      <w:r>
        <w:t>- Source: Manually uploaded CSV file (data.csv)</w:t>
        <w:br/>
        <w:t>- Target Variable: diagnosis</w:t>
        <w:br/>
        <w:t xml:space="preserve">    - M: Malignant (1)</w:t>
        <w:br/>
        <w:t xml:space="preserve">    - B: Benign (0)</w:t>
        <w:br/>
        <w:t>- Features: 30 numerical columns related to tumor characteristics (mean, worst, standard error)</w:t>
        <w:br/>
      </w:r>
    </w:p>
    <w:p>
      <w:pPr>
        <w:pStyle w:val="Heading1"/>
      </w:pPr>
      <w:r>
        <w:t>Steps Performed</w:t>
      </w:r>
    </w:p>
    <w:p>
      <w:r>
        <w:t>1. Data Cleaning:</w:t>
        <w:br/>
        <w:t xml:space="preserve">   - Removed irrelevant columns (id, Unnamed: 32)</w:t>
        <w:br/>
        <w:t xml:space="preserve">   - Converted diagnosis labels from M/B to 1/0</w:t>
        <w:br/>
        <w:br/>
        <w:t>2. Feature Scaling:</w:t>
        <w:br/>
        <w:t xml:space="preserve">   - Standardized the dataset using StandardScaler</w:t>
        <w:br/>
        <w:br/>
        <w:t>3. Train/Test Split:</w:t>
        <w:br/>
        <w:t xml:space="preserve">   - 80% Training / 20% Testing using train_test_split</w:t>
        <w:br/>
        <w:br/>
        <w:t>4. Model Building:</w:t>
        <w:br/>
        <w:t xml:space="preserve">   - Used LogisticRegression from scikit-learn</w:t>
        <w:br/>
        <w:br/>
        <w:t>5. Evaluation Metrics:</w:t>
        <w:br/>
        <w:t xml:space="preserve">   - Confusion Matrix</w:t>
        <w:br/>
        <w:t xml:space="preserve">   - Classification Report (Precision, Recall, F1-score)</w:t>
        <w:br/>
        <w:t xml:space="preserve">   - ROC-AUC Score</w:t>
        <w:br/>
        <w:t xml:space="preserve">   - ROC Curve Visualization</w:t>
        <w:br/>
      </w:r>
    </w:p>
    <w:p>
      <w:pPr>
        <w:pStyle w:val="Heading1"/>
      </w:pPr>
      <w:r>
        <w:t>Sample Results</w:t>
      </w:r>
    </w:p>
    <w:p>
      <w:r>
        <w:t>Confusion Matrix:</w:t>
        <w:br/>
        <w:t>[[71  1]</w:t>
        <w:br/>
        <w:t xml:space="preserve"> [ 3 39]]</w:t>
        <w:br/>
        <w:br/>
        <w:t>Classification Report:</w:t>
        <w:br/>
        <w:t xml:space="preserve">              precision    recall  f1-score   support</w:t>
        <w:br/>
        <w:t xml:space="preserve">         0.0       0.96      0.99      0.97        72</w:t>
        <w:br/>
        <w:t xml:space="preserve">         1.0       0.97      0.93      0.95        42</w:t>
        <w:br/>
        <w:br/>
        <w:t>Accuracy: 0.9649</w:t>
        <w:br/>
        <w:t>ROC-AUC Score: 0.99</w:t>
        <w:br/>
      </w:r>
    </w:p>
    <w:p>
      <w:pPr>
        <w:pStyle w:val="Heading1"/>
      </w:pPr>
      <w:r>
        <w:t>Concepts Covered</w:t>
      </w:r>
    </w:p>
    <w:p>
      <w:r>
        <w:t>- Logistic Regression</w:t>
        <w:br/>
        <w:t>- Sigmoid Function</w:t>
        <w:br/>
        <w:t>- Binary Classification</w:t>
        <w:br/>
        <w:t>- Precision vs Recall</w:t>
        <w:br/>
        <w:t>- ROC and AUC Metrics</w:t>
        <w:br/>
        <w:t>- Threshold Tuning</w:t>
        <w:br/>
      </w:r>
    </w:p>
    <w:p>
      <w:pPr>
        <w:pStyle w:val="Heading1"/>
      </w:pPr>
      <w:r>
        <w:t>How to Run</w:t>
      </w:r>
    </w:p>
    <w:p>
      <w:r>
        <w:t># Clone this repository</w:t>
        <w:br/>
        <w:t>git clone https://github.com/yourusername/breast-cancer-logistic.git</w:t>
        <w:br/>
        <w:t>cd breast-cancer-logistic</w:t>
        <w:br/>
        <w:br/>
        <w:t># Install required packages</w:t>
        <w:br/>
        <w:t>pip install pandas scikit-learn matplotlib</w:t>
        <w:br/>
        <w:br/>
        <w:t># Run the notebook or Python file</w:t>
        <w:br/>
      </w:r>
    </w:p>
    <w:p>
      <w:pPr>
        <w:pStyle w:val="Heading1"/>
      </w:pPr>
      <w:r>
        <w:t>Notes</w:t>
      </w:r>
    </w:p>
    <w:p>
      <w:r>
        <w:t>- Dataset should be placed in the same folder as the notebook (data.csv)</w:t>
        <w:br/>
        <w:t>- Make sure to standardize data before training the model</w:t>
        <w:br/>
      </w:r>
    </w:p>
    <w:p>
      <w:pPr>
        <w:pStyle w:val="Heading1"/>
      </w:pPr>
      <w:r>
        <w:t>References</w:t>
      </w:r>
    </w:p>
    <w:p>
      <w:r>
        <w:t>- Scikit-learn Documentation: https://scikit-learn.org/</w:t>
        <w:br/>
        <w:t>- Dataset Source: UCI Breast Cancer Wisconsin Dataset</w:t>
        <w:br/>
      </w:r>
    </w:p>
    <w:p>
      <w:pPr>
        <w:pStyle w:val="Heading1"/>
      </w:pPr>
      <w:r>
        <w:t>Author</w:t>
      </w:r>
    </w:p>
    <w:p>
      <w:r>
        <w:t>Pranitha Bokketi</w:t>
        <w:br/>
        <w:t>Learning Data Science | Building ML Projects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